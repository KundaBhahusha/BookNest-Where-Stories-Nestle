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AC57" w14:textId="77777777" w:rsidR="00B824EC" w:rsidRDefault="00000000" w:rsidP="00FA73CF">
      <w:pPr>
        <w:pStyle w:val="Heading1"/>
        <w:jc w:val="center"/>
      </w:pPr>
      <w:r>
        <w:t>Full Stack Development with MERN</w:t>
      </w:r>
    </w:p>
    <w:p w14:paraId="3E2F8826" w14:textId="77777777" w:rsidR="00B824EC" w:rsidRDefault="00000000">
      <w:pPr>
        <w:pStyle w:val="Heading3"/>
      </w:pPr>
      <w:r>
        <w:t>1. Introduction</w:t>
      </w:r>
    </w:p>
    <w:p w14:paraId="4086FF55" w14:textId="31BC435C" w:rsidR="00B824EC" w:rsidRDefault="00000000">
      <w:r>
        <w:t xml:space="preserve">Project Title: </w:t>
      </w:r>
    </w:p>
    <w:p w14:paraId="6E82D66A" w14:textId="4A439144" w:rsidR="000A6AE3" w:rsidRDefault="000A6AE3">
      <w:proofErr w:type="spellStart"/>
      <w:r>
        <w:t>BookNest</w:t>
      </w:r>
      <w:proofErr w:type="spellEnd"/>
      <w:r>
        <w:t>: Where Stories Nestle</w:t>
      </w:r>
    </w:p>
    <w:p w14:paraId="15FE3E71" w14:textId="74FDEEEF" w:rsidR="00B824EC" w:rsidRDefault="00000000">
      <w:r>
        <w:t>Team Members:</w:t>
      </w:r>
      <w:r>
        <w:br/>
        <w:t xml:space="preserve">- </w:t>
      </w:r>
      <w:r w:rsidR="000A6AE3">
        <w:t xml:space="preserve">Kunda </w:t>
      </w:r>
      <w:proofErr w:type="spellStart"/>
      <w:r w:rsidR="000A6AE3">
        <w:t>Bhahusha</w:t>
      </w:r>
      <w:proofErr w:type="spellEnd"/>
    </w:p>
    <w:p w14:paraId="55AE315E" w14:textId="77777777" w:rsidR="00B824EC" w:rsidRDefault="00000000">
      <w:pPr>
        <w:pStyle w:val="Heading3"/>
      </w:pPr>
      <w:r>
        <w:t>2. Project Overview</w:t>
      </w:r>
    </w:p>
    <w:p w14:paraId="16A8C575" w14:textId="0D2F48B0" w:rsidR="00B824EC" w:rsidRDefault="00000000">
      <w:r>
        <w:t>Purpose:</w:t>
      </w:r>
      <w:r>
        <w:br/>
      </w:r>
      <w:proofErr w:type="spellStart"/>
      <w:r w:rsidR="000A6AE3" w:rsidRPr="000A6AE3">
        <w:rPr>
          <w:b/>
          <w:bCs/>
        </w:rPr>
        <w:t>BookNest</w:t>
      </w:r>
      <w:proofErr w:type="spellEnd"/>
      <w:r w:rsidR="000A6AE3" w:rsidRPr="000A6AE3">
        <w:rPr>
          <w:b/>
          <w:bCs/>
        </w:rPr>
        <w:t>: Where Stories Nestle</w:t>
      </w:r>
      <w:r w:rsidR="000A6AE3" w:rsidRPr="000A6AE3">
        <w:t xml:space="preserve"> is a beginner-level full stack project designed to help users explore a curated collection of books through a user-friendly web interface. The application allows users to filter books by genre, author, and minimum rating. The primary goal is to introduce web development concepts using Python's </w:t>
      </w:r>
      <w:proofErr w:type="spellStart"/>
      <w:r w:rsidR="000A6AE3" w:rsidRPr="000A6AE3">
        <w:t>Streamlit</w:t>
      </w:r>
      <w:proofErr w:type="spellEnd"/>
      <w:r w:rsidR="000A6AE3" w:rsidRPr="000A6AE3">
        <w:t xml:space="preserve"> framework and demonstrate data interaction through pandas in a cloud-based environment like Google </w:t>
      </w:r>
      <w:proofErr w:type="spellStart"/>
      <w:r w:rsidR="000A6AE3" w:rsidRPr="000A6AE3">
        <w:t>Colab</w:t>
      </w:r>
      <w:proofErr w:type="spellEnd"/>
      <w:r w:rsidR="000A6AE3" w:rsidRPr="000A6AE3">
        <w:t>.</w:t>
      </w:r>
    </w:p>
    <w:p w14:paraId="4CBD3BBB" w14:textId="1B10C06F" w:rsidR="000A6AE3" w:rsidRPr="000A6AE3" w:rsidRDefault="00000000" w:rsidP="000A6AE3">
      <w:pPr>
        <w:rPr>
          <w:lang w:val="en-IN"/>
        </w:rPr>
      </w:pPr>
      <w:r>
        <w:t>Features:</w:t>
      </w:r>
    </w:p>
    <w:p w14:paraId="12A9536C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📚</w:t>
      </w:r>
      <w:r w:rsidRPr="000A6AE3">
        <w:rPr>
          <w:lang w:val="en-IN"/>
        </w:rPr>
        <w:t xml:space="preserve"> Interactive display of a curated book list</w:t>
      </w:r>
    </w:p>
    <w:p w14:paraId="04F20B96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🔍</w:t>
      </w:r>
      <w:r w:rsidRPr="000A6AE3">
        <w:rPr>
          <w:lang w:val="en-IN"/>
        </w:rPr>
        <w:t xml:space="preserve"> Filter books by </w:t>
      </w:r>
      <w:r w:rsidRPr="000A6AE3">
        <w:rPr>
          <w:b/>
          <w:bCs/>
          <w:lang w:val="en-IN"/>
        </w:rPr>
        <w:t>genre</w:t>
      </w:r>
      <w:r w:rsidRPr="000A6AE3">
        <w:rPr>
          <w:lang w:val="en-IN"/>
        </w:rPr>
        <w:t xml:space="preserve">, </w:t>
      </w:r>
      <w:r w:rsidRPr="000A6AE3">
        <w:rPr>
          <w:b/>
          <w:bCs/>
          <w:lang w:val="en-IN"/>
        </w:rPr>
        <w:t>author</w:t>
      </w:r>
      <w:r w:rsidRPr="000A6AE3">
        <w:rPr>
          <w:lang w:val="en-IN"/>
        </w:rPr>
        <w:t xml:space="preserve">, and </w:t>
      </w:r>
      <w:r w:rsidRPr="000A6AE3">
        <w:rPr>
          <w:b/>
          <w:bCs/>
          <w:lang w:val="en-IN"/>
        </w:rPr>
        <w:t>minimum rating</w:t>
      </w:r>
    </w:p>
    <w:p w14:paraId="54B3398E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⚙️</w:t>
      </w:r>
      <w:r w:rsidRPr="000A6AE3">
        <w:rPr>
          <w:lang w:val="en-IN"/>
        </w:rPr>
        <w:t xml:space="preserve"> Built with </w:t>
      </w:r>
      <w:proofErr w:type="spellStart"/>
      <w:r w:rsidRPr="000A6AE3">
        <w:rPr>
          <w:b/>
          <w:bCs/>
          <w:lang w:val="en-IN"/>
        </w:rPr>
        <w:t>Streamlit</w:t>
      </w:r>
      <w:proofErr w:type="spellEnd"/>
      <w:r w:rsidRPr="000A6AE3">
        <w:rPr>
          <w:lang w:val="en-IN"/>
        </w:rPr>
        <w:t xml:space="preserve"> for quick frontend prototyping</w:t>
      </w:r>
    </w:p>
    <w:p w14:paraId="7AB3E209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📊</w:t>
      </w:r>
      <w:r w:rsidRPr="000A6AE3">
        <w:rPr>
          <w:lang w:val="en-IN"/>
        </w:rPr>
        <w:t xml:space="preserve"> Uses </w:t>
      </w:r>
      <w:r w:rsidRPr="000A6AE3">
        <w:rPr>
          <w:b/>
          <w:bCs/>
          <w:lang w:val="en-IN"/>
        </w:rPr>
        <w:t>pandas</w:t>
      </w:r>
      <w:r w:rsidRPr="000A6AE3">
        <w:rPr>
          <w:lang w:val="en-IN"/>
        </w:rPr>
        <w:t xml:space="preserve"> for efficient data handling and filtering</w:t>
      </w:r>
    </w:p>
    <w:p w14:paraId="61F37139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🌐</w:t>
      </w:r>
      <w:r w:rsidRPr="000A6AE3">
        <w:rPr>
          <w:lang w:val="en-IN"/>
        </w:rPr>
        <w:t xml:space="preserve"> Hosted using </w:t>
      </w:r>
      <w:proofErr w:type="spellStart"/>
      <w:r w:rsidRPr="000A6AE3">
        <w:rPr>
          <w:b/>
          <w:bCs/>
          <w:lang w:val="en-IN"/>
        </w:rPr>
        <w:t>ngrok</w:t>
      </w:r>
      <w:proofErr w:type="spellEnd"/>
      <w:r w:rsidRPr="000A6AE3">
        <w:rPr>
          <w:lang w:val="en-IN"/>
        </w:rPr>
        <w:t xml:space="preserve"> to share the app live from Google </w:t>
      </w:r>
      <w:proofErr w:type="spellStart"/>
      <w:r w:rsidRPr="000A6AE3">
        <w:rPr>
          <w:lang w:val="en-IN"/>
        </w:rPr>
        <w:t>Colab</w:t>
      </w:r>
      <w:proofErr w:type="spellEnd"/>
    </w:p>
    <w:p w14:paraId="534B7E95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🧑</w:t>
      </w:r>
      <w:r w:rsidRPr="000A6AE3">
        <w:rPr>
          <w:lang w:val="en-IN"/>
        </w:rPr>
        <w:t>‍</w:t>
      </w:r>
      <w:r w:rsidRPr="000A6AE3">
        <w:rPr>
          <w:rFonts w:ascii="Segoe UI Emoji" w:hAnsi="Segoe UI Emoji" w:cs="Segoe UI Emoji"/>
          <w:lang w:val="en-IN"/>
        </w:rPr>
        <w:t>💻</w:t>
      </w:r>
      <w:r w:rsidRPr="000A6AE3">
        <w:rPr>
          <w:lang w:val="en-IN"/>
        </w:rPr>
        <w:t xml:space="preserve"> Beginner-friendly setup with minimal configuration required</w:t>
      </w:r>
    </w:p>
    <w:p w14:paraId="12440308" w14:textId="77777777" w:rsidR="000A6AE3" w:rsidRPr="000A6AE3" w:rsidRDefault="000A6AE3" w:rsidP="000A6AE3">
      <w:pPr>
        <w:numPr>
          <w:ilvl w:val="0"/>
          <w:numId w:val="10"/>
        </w:num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📁</w:t>
      </w:r>
      <w:r w:rsidRPr="000A6AE3">
        <w:rPr>
          <w:lang w:val="en-IN"/>
        </w:rPr>
        <w:t xml:space="preserve"> CSV-based data storage to simulate simple database handling</w:t>
      </w:r>
    </w:p>
    <w:p w14:paraId="63ABD8F7" w14:textId="563508C5" w:rsidR="00B824EC" w:rsidRDefault="00B824EC"/>
    <w:p w14:paraId="52AF762A" w14:textId="77777777" w:rsidR="00B824EC" w:rsidRDefault="00000000">
      <w:pPr>
        <w:pStyle w:val="Heading3"/>
      </w:pPr>
      <w:r>
        <w:t>3. Architecture</w:t>
      </w:r>
    </w:p>
    <w:p w14:paraId="52EEA7D9" w14:textId="77777777" w:rsidR="000A6AE3" w:rsidRPr="000A6AE3" w:rsidRDefault="00000000" w:rsidP="000A6AE3">
      <w:pPr>
        <w:rPr>
          <w:lang w:val="en-IN"/>
        </w:rPr>
      </w:pPr>
      <w:r>
        <w:t>Frontend:</w:t>
      </w:r>
      <w:r>
        <w:br/>
      </w:r>
      <w:r w:rsidR="000A6AE3" w:rsidRPr="000A6AE3">
        <w:rPr>
          <w:lang w:val="en-IN"/>
        </w:rPr>
        <w:t xml:space="preserve">The frontend of </w:t>
      </w:r>
      <w:proofErr w:type="spellStart"/>
      <w:r w:rsidR="000A6AE3" w:rsidRPr="000A6AE3">
        <w:rPr>
          <w:b/>
          <w:bCs/>
          <w:lang w:val="en-IN"/>
        </w:rPr>
        <w:t>BookNest</w:t>
      </w:r>
      <w:proofErr w:type="spellEnd"/>
      <w:r w:rsidR="000A6AE3" w:rsidRPr="000A6AE3">
        <w:rPr>
          <w:lang w:val="en-IN"/>
        </w:rPr>
        <w:t xml:space="preserve"> is built using </w:t>
      </w:r>
      <w:proofErr w:type="spellStart"/>
      <w:r w:rsidR="000A6AE3" w:rsidRPr="000A6AE3">
        <w:rPr>
          <w:b/>
          <w:bCs/>
          <w:lang w:val="en-IN"/>
        </w:rPr>
        <w:t>Streamlit</w:t>
      </w:r>
      <w:proofErr w:type="spellEnd"/>
      <w:r w:rsidR="000A6AE3" w:rsidRPr="000A6AE3">
        <w:rPr>
          <w:lang w:val="en-IN"/>
        </w:rPr>
        <w:t>, a Python-based web framework ideal for creating interactive data apps. The interface includes:</w:t>
      </w:r>
    </w:p>
    <w:p w14:paraId="28AA021B" w14:textId="77777777" w:rsidR="000A6AE3" w:rsidRPr="000A6AE3" w:rsidRDefault="000A6AE3" w:rsidP="000A6AE3">
      <w:pPr>
        <w:numPr>
          <w:ilvl w:val="0"/>
          <w:numId w:val="11"/>
        </w:numPr>
        <w:rPr>
          <w:lang w:val="en-IN"/>
        </w:rPr>
      </w:pPr>
      <w:r w:rsidRPr="000A6AE3">
        <w:rPr>
          <w:lang w:val="en-IN"/>
        </w:rPr>
        <w:t xml:space="preserve">A clean, </w:t>
      </w:r>
      <w:proofErr w:type="spellStart"/>
      <w:r w:rsidRPr="000A6AE3">
        <w:rPr>
          <w:lang w:val="en-IN"/>
        </w:rPr>
        <w:t>centered</w:t>
      </w:r>
      <w:proofErr w:type="spellEnd"/>
      <w:r w:rsidRPr="000A6AE3">
        <w:rPr>
          <w:lang w:val="en-IN"/>
        </w:rPr>
        <w:t xml:space="preserve"> layout displaying the app title and book data.</w:t>
      </w:r>
    </w:p>
    <w:p w14:paraId="1D1F8A38" w14:textId="77777777" w:rsidR="000A6AE3" w:rsidRPr="000A6AE3" w:rsidRDefault="000A6AE3" w:rsidP="000A6AE3">
      <w:pPr>
        <w:numPr>
          <w:ilvl w:val="0"/>
          <w:numId w:val="11"/>
        </w:numPr>
        <w:rPr>
          <w:lang w:val="en-IN"/>
        </w:rPr>
      </w:pPr>
      <w:r w:rsidRPr="000A6AE3">
        <w:rPr>
          <w:lang w:val="en-IN"/>
        </w:rPr>
        <w:t xml:space="preserve">A sidebar with dropdowns to filter by </w:t>
      </w:r>
      <w:r w:rsidRPr="000A6AE3">
        <w:rPr>
          <w:b/>
          <w:bCs/>
          <w:lang w:val="en-IN"/>
        </w:rPr>
        <w:t>Genre</w:t>
      </w:r>
      <w:r w:rsidRPr="000A6AE3">
        <w:rPr>
          <w:lang w:val="en-IN"/>
        </w:rPr>
        <w:t xml:space="preserve"> and </w:t>
      </w:r>
      <w:r w:rsidRPr="000A6AE3">
        <w:rPr>
          <w:b/>
          <w:bCs/>
          <w:lang w:val="en-IN"/>
        </w:rPr>
        <w:t>Author</w:t>
      </w:r>
      <w:r w:rsidRPr="000A6AE3">
        <w:rPr>
          <w:lang w:val="en-IN"/>
        </w:rPr>
        <w:t>.</w:t>
      </w:r>
    </w:p>
    <w:p w14:paraId="5E0659F6" w14:textId="77777777" w:rsidR="000A6AE3" w:rsidRPr="000A6AE3" w:rsidRDefault="000A6AE3" w:rsidP="000A6AE3">
      <w:pPr>
        <w:numPr>
          <w:ilvl w:val="0"/>
          <w:numId w:val="11"/>
        </w:numPr>
        <w:rPr>
          <w:lang w:val="en-IN"/>
        </w:rPr>
      </w:pPr>
      <w:r w:rsidRPr="000A6AE3">
        <w:rPr>
          <w:lang w:val="en-IN"/>
        </w:rPr>
        <w:lastRenderedPageBreak/>
        <w:t xml:space="preserve">A slider to filter books based on </w:t>
      </w:r>
      <w:r w:rsidRPr="000A6AE3">
        <w:rPr>
          <w:b/>
          <w:bCs/>
          <w:lang w:val="en-IN"/>
        </w:rPr>
        <w:t>minimum rating</w:t>
      </w:r>
      <w:r w:rsidRPr="000A6AE3">
        <w:rPr>
          <w:lang w:val="en-IN"/>
        </w:rPr>
        <w:t>.</w:t>
      </w:r>
    </w:p>
    <w:p w14:paraId="34B6277B" w14:textId="77777777" w:rsidR="000A6AE3" w:rsidRPr="000A6AE3" w:rsidRDefault="000A6AE3" w:rsidP="000A6AE3">
      <w:pPr>
        <w:numPr>
          <w:ilvl w:val="0"/>
          <w:numId w:val="11"/>
        </w:numPr>
        <w:rPr>
          <w:lang w:val="en-IN"/>
        </w:rPr>
      </w:pPr>
      <w:r w:rsidRPr="000A6AE3">
        <w:rPr>
          <w:lang w:val="en-IN"/>
        </w:rPr>
        <w:t>Dynamic updates to the book list in real-time based on user input.</w:t>
      </w:r>
    </w:p>
    <w:p w14:paraId="4B156FDA" w14:textId="77777777" w:rsidR="000A6AE3" w:rsidRPr="000A6AE3" w:rsidRDefault="000A6AE3" w:rsidP="000A6AE3">
      <w:pPr>
        <w:rPr>
          <w:lang w:val="en-IN"/>
        </w:rPr>
      </w:pPr>
      <w:proofErr w:type="spellStart"/>
      <w:r w:rsidRPr="000A6AE3">
        <w:rPr>
          <w:lang w:val="en-IN"/>
        </w:rPr>
        <w:t>Streamlit</w:t>
      </w:r>
      <w:proofErr w:type="spellEnd"/>
      <w:r w:rsidRPr="000A6AE3">
        <w:rPr>
          <w:lang w:val="en-IN"/>
        </w:rPr>
        <w:t xml:space="preserve"> handles rendering components like tables, sliders, and dropdowns without requiring HTML, CSS, or JavaScript—making it ideal for Python developers.</w:t>
      </w:r>
    </w:p>
    <w:p w14:paraId="3054FB75" w14:textId="1070D3B1" w:rsidR="00B824EC" w:rsidRDefault="00B824EC"/>
    <w:p w14:paraId="705F6DAD" w14:textId="77777777" w:rsidR="000A6AE3" w:rsidRDefault="000A6AE3"/>
    <w:p w14:paraId="15B56186" w14:textId="77777777" w:rsidR="000A6AE3" w:rsidRPr="000A6AE3" w:rsidRDefault="00000000" w:rsidP="000A6AE3">
      <w:pPr>
        <w:rPr>
          <w:lang w:val="en-IN"/>
        </w:rPr>
      </w:pPr>
      <w:r>
        <w:t>Backend:</w:t>
      </w:r>
      <w:r>
        <w:br/>
      </w:r>
      <w:r w:rsidR="000A6AE3" w:rsidRPr="000A6AE3">
        <w:rPr>
          <w:lang w:val="en-IN"/>
        </w:rPr>
        <w:t xml:space="preserve">The backend of </w:t>
      </w:r>
      <w:proofErr w:type="spellStart"/>
      <w:r w:rsidR="000A6AE3" w:rsidRPr="000A6AE3">
        <w:rPr>
          <w:b/>
          <w:bCs/>
          <w:lang w:val="en-IN"/>
        </w:rPr>
        <w:t>BookNest</w:t>
      </w:r>
      <w:proofErr w:type="spellEnd"/>
      <w:r w:rsidR="000A6AE3" w:rsidRPr="000A6AE3">
        <w:rPr>
          <w:lang w:val="en-IN"/>
        </w:rPr>
        <w:t xml:space="preserve"> is powered entirely by </w:t>
      </w:r>
      <w:r w:rsidR="000A6AE3" w:rsidRPr="000A6AE3">
        <w:rPr>
          <w:b/>
          <w:bCs/>
          <w:lang w:val="en-IN"/>
        </w:rPr>
        <w:t>Python</w:t>
      </w:r>
      <w:r w:rsidR="000A6AE3" w:rsidRPr="000A6AE3">
        <w:rPr>
          <w:lang w:val="en-IN"/>
        </w:rPr>
        <w:t xml:space="preserve"> using the </w:t>
      </w:r>
      <w:proofErr w:type="gramStart"/>
      <w:r w:rsidR="000A6AE3" w:rsidRPr="000A6AE3">
        <w:rPr>
          <w:b/>
          <w:bCs/>
          <w:lang w:val="en-IN"/>
        </w:rPr>
        <w:t>pandas</w:t>
      </w:r>
      <w:proofErr w:type="gramEnd"/>
      <w:r w:rsidR="000A6AE3" w:rsidRPr="000A6AE3">
        <w:rPr>
          <w:lang w:val="en-IN"/>
        </w:rPr>
        <w:t xml:space="preserve"> library for data management and filtering logic. Key responsibilities include:</w:t>
      </w:r>
    </w:p>
    <w:p w14:paraId="6A6B1FAE" w14:textId="77777777" w:rsidR="000A6AE3" w:rsidRPr="000A6AE3" w:rsidRDefault="000A6AE3" w:rsidP="000A6AE3">
      <w:pPr>
        <w:numPr>
          <w:ilvl w:val="0"/>
          <w:numId w:val="12"/>
        </w:numPr>
        <w:rPr>
          <w:lang w:val="en-IN"/>
        </w:rPr>
      </w:pPr>
      <w:r w:rsidRPr="000A6AE3">
        <w:rPr>
          <w:lang w:val="en-IN"/>
        </w:rPr>
        <w:t>Loading book data from a local CSV file (books.csv)</w:t>
      </w:r>
    </w:p>
    <w:p w14:paraId="2AAB336C" w14:textId="77777777" w:rsidR="000A6AE3" w:rsidRPr="000A6AE3" w:rsidRDefault="000A6AE3" w:rsidP="000A6AE3">
      <w:pPr>
        <w:numPr>
          <w:ilvl w:val="0"/>
          <w:numId w:val="12"/>
        </w:numPr>
        <w:rPr>
          <w:lang w:val="en-IN"/>
        </w:rPr>
      </w:pPr>
      <w:r w:rsidRPr="000A6AE3">
        <w:rPr>
          <w:lang w:val="en-IN"/>
        </w:rPr>
        <w:t>Applying filters based on user selections (genre, author, rating)</w:t>
      </w:r>
    </w:p>
    <w:p w14:paraId="04E08E94" w14:textId="77777777" w:rsidR="000A6AE3" w:rsidRPr="000A6AE3" w:rsidRDefault="000A6AE3" w:rsidP="000A6AE3">
      <w:pPr>
        <w:numPr>
          <w:ilvl w:val="0"/>
          <w:numId w:val="12"/>
        </w:numPr>
        <w:rPr>
          <w:lang w:val="en-IN"/>
        </w:rPr>
      </w:pPr>
      <w:r w:rsidRPr="000A6AE3">
        <w:rPr>
          <w:lang w:val="en-IN"/>
        </w:rPr>
        <w:t xml:space="preserve">Returning the filtered dataset to the </w:t>
      </w:r>
      <w:proofErr w:type="spellStart"/>
      <w:r w:rsidRPr="000A6AE3">
        <w:rPr>
          <w:lang w:val="en-IN"/>
        </w:rPr>
        <w:t>Streamlit</w:t>
      </w:r>
      <w:proofErr w:type="spellEnd"/>
      <w:r w:rsidRPr="000A6AE3">
        <w:rPr>
          <w:lang w:val="en-IN"/>
        </w:rPr>
        <w:t xml:space="preserve"> frontend in real-time</w:t>
      </w:r>
    </w:p>
    <w:p w14:paraId="35CA7D29" w14:textId="77777777" w:rsidR="000A6AE3" w:rsidRPr="000A6AE3" w:rsidRDefault="000A6AE3" w:rsidP="000A6AE3">
      <w:pPr>
        <w:rPr>
          <w:lang w:val="en-IN"/>
        </w:rPr>
      </w:pPr>
      <w:r w:rsidRPr="000A6AE3">
        <w:rPr>
          <w:lang w:val="en-IN"/>
        </w:rPr>
        <w:t xml:space="preserve">The logic is embedded within the same </w:t>
      </w:r>
      <w:proofErr w:type="spellStart"/>
      <w:r w:rsidRPr="000A6AE3">
        <w:rPr>
          <w:lang w:val="en-IN"/>
        </w:rPr>
        <w:t>Streamlit</w:t>
      </w:r>
      <w:proofErr w:type="spellEnd"/>
      <w:r w:rsidRPr="000A6AE3">
        <w:rPr>
          <w:lang w:val="en-IN"/>
        </w:rPr>
        <w:t xml:space="preserve"> script, enabling a seamless combination of frontend and backend. No separate server or API endpoints are required, making it lightweight and beginner-friendly.</w:t>
      </w:r>
    </w:p>
    <w:p w14:paraId="473F74F2" w14:textId="34306CFB" w:rsidR="00B824EC" w:rsidRDefault="00B824EC"/>
    <w:p w14:paraId="68763FA7" w14:textId="77777777" w:rsidR="00B824EC" w:rsidRDefault="00000000">
      <w:r>
        <w:t>Database:</w:t>
      </w:r>
      <w:r>
        <w:br/>
        <w:t>- NoSQL or CSV format (initial prototype uses appointments.csv)</w:t>
      </w:r>
    </w:p>
    <w:p w14:paraId="1B74DE69" w14:textId="77777777" w:rsidR="00B824EC" w:rsidRDefault="00000000">
      <w:pPr>
        <w:pStyle w:val="Heading3"/>
      </w:pPr>
      <w:r>
        <w:t>4. Setup Instructions</w:t>
      </w:r>
    </w:p>
    <w:p w14:paraId="6D851578" w14:textId="77777777" w:rsidR="00B824EC" w:rsidRDefault="00000000">
      <w:r>
        <w:t>Prerequisites:</w:t>
      </w:r>
      <w:r>
        <w:br/>
        <w:t>- Python 3.8+</w:t>
      </w:r>
      <w:r>
        <w:br/>
        <w:t>- pip (Python package installer)</w:t>
      </w:r>
      <w:r>
        <w:br/>
        <w:t>- Streamlit</w:t>
      </w:r>
      <w:r>
        <w:br/>
        <w:t>- Pandas</w:t>
      </w:r>
      <w:r>
        <w:br/>
        <w:t>- pyngrok (if deployed via Google Colab)</w:t>
      </w:r>
    </w:p>
    <w:p w14:paraId="259586B2" w14:textId="77777777" w:rsidR="00B824EC" w:rsidRDefault="00000000">
      <w:r>
        <w:t>Installation:</w:t>
      </w:r>
      <w:r>
        <w:br/>
        <w:t>pip install streamlit pandas pyngrok</w:t>
      </w:r>
    </w:p>
    <w:p w14:paraId="745D15EE" w14:textId="77777777" w:rsidR="00B824EC" w:rsidRDefault="00000000">
      <w:r>
        <w:t>For Google Colab Deployment:</w:t>
      </w:r>
      <w:r>
        <w:br/>
        <w:t>- Set up ngrok token using pyngrok</w:t>
      </w:r>
      <w:r>
        <w:br/>
        <w:t>- Use Colab code cell to write and run the app</w:t>
      </w:r>
    </w:p>
    <w:p w14:paraId="321F3F4D" w14:textId="77777777" w:rsidR="00B824EC" w:rsidRDefault="00000000">
      <w:pPr>
        <w:pStyle w:val="Heading3"/>
      </w:pPr>
      <w:r>
        <w:t>5. Folder Structure</w:t>
      </w:r>
    </w:p>
    <w:p w14:paraId="73CC3FEA" w14:textId="77777777" w:rsidR="00B824EC" w:rsidRDefault="00000000">
      <w:r>
        <w:t>project/</w:t>
      </w:r>
      <w:r>
        <w:br/>
        <w:t>├── app.py               # Main Streamlit application</w:t>
      </w:r>
      <w:r>
        <w:br/>
      </w:r>
      <w:r>
        <w:lastRenderedPageBreak/>
        <w:t>├── appointments.csv     # Stores booking data</w:t>
      </w:r>
      <w:r>
        <w:br/>
        <w:t>└── create_app.py        # Script to generate app.py dynamically</w:t>
      </w:r>
    </w:p>
    <w:p w14:paraId="7DBCF721" w14:textId="77777777" w:rsidR="00B824EC" w:rsidRDefault="00000000">
      <w:pPr>
        <w:pStyle w:val="Heading3"/>
      </w:pPr>
      <w:r>
        <w:t>6. Running the Application</w:t>
      </w:r>
    </w:p>
    <w:p w14:paraId="5561A865" w14:textId="77777777" w:rsidR="00B824EC" w:rsidRDefault="00000000">
      <w:r>
        <w:t>Locally:</w:t>
      </w:r>
      <w:r>
        <w:br/>
        <w:t>streamlit run app.py</w:t>
      </w:r>
    </w:p>
    <w:p w14:paraId="1E860AD4" w14:textId="77777777" w:rsidR="00B824EC" w:rsidRDefault="00000000">
      <w:r>
        <w:t>In Google Colab:</w:t>
      </w:r>
      <w:r>
        <w:br/>
        <w:t>Use !streamlit run app.py &amp; and expose using ngrok</w:t>
      </w:r>
    </w:p>
    <w:p w14:paraId="175A1C38" w14:textId="77777777" w:rsidR="00B824EC" w:rsidRDefault="00000000">
      <w:pPr>
        <w:pStyle w:val="Heading3"/>
      </w:pPr>
      <w:r>
        <w:t>7. API Documentation</w:t>
      </w:r>
    </w:p>
    <w:p w14:paraId="6933350B" w14:textId="77777777" w:rsidR="000A6AE3" w:rsidRPr="000A6AE3" w:rsidRDefault="000A6AE3" w:rsidP="000A6AE3">
      <w:pPr>
        <w:rPr>
          <w:lang w:val="en-IN"/>
        </w:rPr>
      </w:pPr>
      <w:r w:rsidRPr="000A6AE3">
        <w:rPr>
          <w:lang w:val="en-IN"/>
        </w:rPr>
        <w:t xml:space="preserve">Since </w:t>
      </w:r>
      <w:proofErr w:type="spellStart"/>
      <w:r w:rsidRPr="000A6AE3">
        <w:rPr>
          <w:b/>
          <w:bCs/>
          <w:lang w:val="en-IN"/>
        </w:rPr>
        <w:t>BookNest</w:t>
      </w:r>
      <w:proofErr w:type="spellEnd"/>
      <w:r w:rsidRPr="000A6AE3">
        <w:rPr>
          <w:lang w:val="en-IN"/>
        </w:rPr>
        <w:t xml:space="preserve"> is a beginner-friendly </w:t>
      </w:r>
      <w:proofErr w:type="spellStart"/>
      <w:r w:rsidRPr="000A6AE3">
        <w:rPr>
          <w:lang w:val="en-IN"/>
        </w:rPr>
        <w:t>Streamlit</w:t>
      </w:r>
      <w:proofErr w:type="spellEnd"/>
      <w:r w:rsidRPr="000A6AE3">
        <w:rPr>
          <w:lang w:val="en-IN"/>
        </w:rPr>
        <w:t xml:space="preserve"> application, it does </w:t>
      </w:r>
      <w:r w:rsidRPr="000A6AE3">
        <w:rPr>
          <w:b/>
          <w:bCs/>
          <w:lang w:val="en-IN"/>
        </w:rPr>
        <w:t>not expose any REST APIs</w:t>
      </w:r>
      <w:r w:rsidRPr="000A6AE3">
        <w:rPr>
          <w:lang w:val="en-IN"/>
        </w:rPr>
        <w:t>. However, here’s a breakdown of how data is processed within the app (serving as internal "functional endpoints"):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075"/>
        <w:gridCol w:w="4855"/>
      </w:tblGrid>
      <w:tr w:rsidR="000A6AE3" w:rsidRPr="000A6AE3" w14:paraId="18AD1D76" w14:textId="77777777" w:rsidTr="000A6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6CBD9" w14:textId="77777777" w:rsidR="000A6AE3" w:rsidRPr="000A6AE3" w:rsidRDefault="000A6AE3" w:rsidP="000A6AE3">
            <w:pPr>
              <w:rPr>
                <w:b/>
                <w:bCs/>
                <w:lang w:val="en-IN"/>
              </w:rPr>
            </w:pPr>
            <w:r w:rsidRPr="000A6AE3">
              <w:rPr>
                <w:b/>
                <w:bCs/>
                <w:lang w:val="en-I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0A473068" w14:textId="77777777" w:rsidR="000A6AE3" w:rsidRPr="000A6AE3" w:rsidRDefault="000A6AE3" w:rsidP="000A6AE3">
            <w:pPr>
              <w:rPr>
                <w:b/>
                <w:bCs/>
                <w:lang w:val="en-IN"/>
              </w:rPr>
            </w:pPr>
            <w:r w:rsidRPr="000A6AE3">
              <w:rPr>
                <w:b/>
                <w:bCs/>
                <w:lang w:val="en-IN"/>
              </w:rPr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6818C0E6" w14:textId="77777777" w:rsidR="000A6AE3" w:rsidRPr="000A6AE3" w:rsidRDefault="000A6AE3" w:rsidP="000A6AE3">
            <w:pPr>
              <w:rPr>
                <w:b/>
                <w:bCs/>
                <w:lang w:val="en-IN"/>
              </w:rPr>
            </w:pPr>
            <w:r w:rsidRPr="000A6AE3">
              <w:rPr>
                <w:b/>
                <w:bCs/>
                <w:lang w:val="en-IN"/>
              </w:rPr>
              <w:t>Description</w:t>
            </w:r>
          </w:p>
        </w:tc>
      </w:tr>
      <w:tr w:rsidR="000A6AE3" w:rsidRPr="000A6AE3" w14:paraId="69E69790" w14:textId="77777777" w:rsidTr="000A6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EC8B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Load Books Data</w:t>
            </w:r>
          </w:p>
        </w:tc>
        <w:tc>
          <w:tcPr>
            <w:tcW w:w="0" w:type="auto"/>
            <w:vAlign w:val="center"/>
            <w:hideMark/>
          </w:tcPr>
          <w:p w14:paraId="49325E92" w14:textId="77777777" w:rsidR="000A6AE3" w:rsidRPr="000A6AE3" w:rsidRDefault="000A6AE3" w:rsidP="000A6AE3">
            <w:pPr>
              <w:rPr>
                <w:lang w:val="en-IN"/>
              </w:rPr>
            </w:pPr>
            <w:proofErr w:type="spellStart"/>
            <w:proofErr w:type="gramStart"/>
            <w:r w:rsidRPr="000A6AE3">
              <w:rPr>
                <w:lang w:val="en-IN"/>
              </w:rPr>
              <w:t>pd.read</w:t>
            </w:r>
            <w:proofErr w:type="gramEnd"/>
            <w:r w:rsidRPr="000A6AE3">
              <w:rPr>
                <w:lang w:val="en-IN"/>
              </w:rPr>
              <w:t>_</w:t>
            </w:r>
            <w:proofErr w:type="gramStart"/>
            <w:r w:rsidRPr="000A6AE3">
              <w:rPr>
                <w:lang w:val="en-IN"/>
              </w:rPr>
              <w:t>csv</w:t>
            </w:r>
            <w:proofErr w:type="spellEnd"/>
            <w:r w:rsidRPr="000A6AE3">
              <w:rPr>
                <w:lang w:val="en-IN"/>
              </w:rPr>
              <w:t>(</w:t>
            </w:r>
            <w:proofErr w:type="gramEnd"/>
            <w:r w:rsidRPr="000A6AE3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62EB38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 xml:space="preserve">Loads books.csv into a </w:t>
            </w:r>
            <w:proofErr w:type="gramStart"/>
            <w:r w:rsidRPr="000A6AE3">
              <w:rPr>
                <w:lang w:val="en-IN"/>
              </w:rPr>
              <w:t xml:space="preserve">pandas </w:t>
            </w:r>
            <w:proofErr w:type="spellStart"/>
            <w:r w:rsidRPr="000A6AE3">
              <w:rPr>
                <w:lang w:val="en-IN"/>
              </w:rPr>
              <w:t>DataFrame</w:t>
            </w:r>
            <w:proofErr w:type="spellEnd"/>
            <w:proofErr w:type="gramEnd"/>
            <w:r w:rsidRPr="000A6AE3">
              <w:rPr>
                <w:lang w:val="en-IN"/>
              </w:rPr>
              <w:t xml:space="preserve"> at app start.</w:t>
            </w:r>
          </w:p>
        </w:tc>
      </w:tr>
      <w:tr w:rsidR="000A6AE3" w:rsidRPr="000A6AE3" w14:paraId="13197266" w14:textId="77777777" w:rsidTr="000A6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4F72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Genre Filter</w:t>
            </w:r>
          </w:p>
        </w:tc>
        <w:tc>
          <w:tcPr>
            <w:tcW w:w="0" w:type="auto"/>
            <w:vAlign w:val="center"/>
            <w:hideMark/>
          </w:tcPr>
          <w:p w14:paraId="2061A3FB" w14:textId="77777777" w:rsidR="000A6AE3" w:rsidRPr="000A6AE3" w:rsidRDefault="000A6AE3" w:rsidP="000A6AE3">
            <w:pPr>
              <w:rPr>
                <w:lang w:val="en-IN"/>
              </w:rPr>
            </w:pPr>
            <w:proofErr w:type="spellStart"/>
            <w:proofErr w:type="gramStart"/>
            <w:r w:rsidRPr="000A6AE3">
              <w:rPr>
                <w:lang w:val="en-IN"/>
              </w:rPr>
              <w:t>st.sidebar</w:t>
            </w:r>
            <w:proofErr w:type="gramEnd"/>
            <w:r w:rsidRPr="000A6AE3">
              <w:rPr>
                <w:lang w:val="en-IN"/>
              </w:rPr>
              <w:t>.</w:t>
            </w:r>
            <w:proofErr w:type="gramStart"/>
            <w:r w:rsidRPr="000A6AE3">
              <w:rPr>
                <w:lang w:val="en-IN"/>
              </w:rPr>
              <w:t>selectbox</w:t>
            </w:r>
            <w:proofErr w:type="spellEnd"/>
            <w:r w:rsidRPr="000A6AE3">
              <w:rPr>
                <w:lang w:val="en-IN"/>
              </w:rPr>
              <w:t>(</w:t>
            </w:r>
            <w:proofErr w:type="gramEnd"/>
            <w:r w:rsidRPr="000A6AE3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DC864F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 xml:space="preserve">Filters </w:t>
            </w:r>
            <w:proofErr w:type="spellStart"/>
            <w:r w:rsidRPr="000A6AE3">
              <w:rPr>
                <w:lang w:val="en-IN"/>
              </w:rPr>
              <w:t>DataFrame</w:t>
            </w:r>
            <w:proofErr w:type="spellEnd"/>
            <w:r w:rsidRPr="000A6AE3">
              <w:rPr>
                <w:lang w:val="en-IN"/>
              </w:rPr>
              <w:t xml:space="preserve"> rows based on selected genre.</w:t>
            </w:r>
          </w:p>
        </w:tc>
      </w:tr>
      <w:tr w:rsidR="000A6AE3" w:rsidRPr="000A6AE3" w14:paraId="4FD2F438" w14:textId="77777777" w:rsidTr="000A6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6388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Author Filter</w:t>
            </w:r>
          </w:p>
        </w:tc>
        <w:tc>
          <w:tcPr>
            <w:tcW w:w="0" w:type="auto"/>
            <w:vAlign w:val="center"/>
            <w:hideMark/>
          </w:tcPr>
          <w:p w14:paraId="71654640" w14:textId="77777777" w:rsidR="000A6AE3" w:rsidRPr="000A6AE3" w:rsidRDefault="000A6AE3" w:rsidP="000A6AE3">
            <w:pPr>
              <w:rPr>
                <w:lang w:val="en-IN"/>
              </w:rPr>
            </w:pPr>
            <w:proofErr w:type="spellStart"/>
            <w:proofErr w:type="gramStart"/>
            <w:r w:rsidRPr="000A6AE3">
              <w:rPr>
                <w:lang w:val="en-IN"/>
              </w:rPr>
              <w:t>st.sidebar</w:t>
            </w:r>
            <w:proofErr w:type="gramEnd"/>
            <w:r w:rsidRPr="000A6AE3">
              <w:rPr>
                <w:lang w:val="en-IN"/>
              </w:rPr>
              <w:t>.</w:t>
            </w:r>
            <w:proofErr w:type="gramStart"/>
            <w:r w:rsidRPr="000A6AE3">
              <w:rPr>
                <w:lang w:val="en-IN"/>
              </w:rPr>
              <w:t>selectbox</w:t>
            </w:r>
            <w:proofErr w:type="spellEnd"/>
            <w:r w:rsidRPr="000A6AE3">
              <w:rPr>
                <w:lang w:val="en-IN"/>
              </w:rPr>
              <w:t>(</w:t>
            </w:r>
            <w:proofErr w:type="gramEnd"/>
            <w:r w:rsidRPr="000A6AE3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44EA07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 xml:space="preserve">Filters </w:t>
            </w:r>
            <w:proofErr w:type="spellStart"/>
            <w:r w:rsidRPr="000A6AE3">
              <w:rPr>
                <w:lang w:val="en-IN"/>
              </w:rPr>
              <w:t>DataFrame</w:t>
            </w:r>
            <w:proofErr w:type="spellEnd"/>
            <w:r w:rsidRPr="000A6AE3">
              <w:rPr>
                <w:lang w:val="en-IN"/>
              </w:rPr>
              <w:t xml:space="preserve"> rows based on selected author.</w:t>
            </w:r>
          </w:p>
        </w:tc>
      </w:tr>
      <w:tr w:rsidR="000A6AE3" w:rsidRPr="000A6AE3" w14:paraId="2B8B40E1" w14:textId="77777777" w:rsidTr="000A6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F4D6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Rating Filter</w:t>
            </w:r>
          </w:p>
        </w:tc>
        <w:tc>
          <w:tcPr>
            <w:tcW w:w="0" w:type="auto"/>
            <w:vAlign w:val="center"/>
            <w:hideMark/>
          </w:tcPr>
          <w:p w14:paraId="1290B68C" w14:textId="77777777" w:rsidR="000A6AE3" w:rsidRPr="000A6AE3" w:rsidRDefault="000A6AE3" w:rsidP="000A6AE3">
            <w:pPr>
              <w:rPr>
                <w:lang w:val="en-IN"/>
              </w:rPr>
            </w:pPr>
            <w:proofErr w:type="spellStart"/>
            <w:proofErr w:type="gramStart"/>
            <w:r w:rsidRPr="000A6AE3">
              <w:rPr>
                <w:lang w:val="en-IN"/>
              </w:rPr>
              <w:t>st.sidebar</w:t>
            </w:r>
            <w:proofErr w:type="gramEnd"/>
            <w:r w:rsidRPr="000A6AE3">
              <w:rPr>
                <w:lang w:val="en-IN"/>
              </w:rPr>
              <w:t>.</w:t>
            </w:r>
            <w:proofErr w:type="gramStart"/>
            <w:r w:rsidRPr="000A6AE3">
              <w:rPr>
                <w:lang w:val="en-IN"/>
              </w:rPr>
              <w:t>slider</w:t>
            </w:r>
            <w:proofErr w:type="spellEnd"/>
            <w:r w:rsidRPr="000A6AE3">
              <w:rPr>
                <w:lang w:val="en-IN"/>
              </w:rPr>
              <w:t>(</w:t>
            </w:r>
            <w:proofErr w:type="gramEnd"/>
            <w:r w:rsidRPr="000A6AE3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B7D5A0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Filters books where rating ≥ selected minimum value.</w:t>
            </w:r>
          </w:p>
        </w:tc>
      </w:tr>
      <w:tr w:rsidR="000A6AE3" w:rsidRPr="000A6AE3" w14:paraId="0F8FB106" w14:textId="77777777" w:rsidTr="000A6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C4D8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>Display Data Table</w:t>
            </w:r>
          </w:p>
        </w:tc>
        <w:tc>
          <w:tcPr>
            <w:tcW w:w="0" w:type="auto"/>
            <w:vAlign w:val="center"/>
            <w:hideMark/>
          </w:tcPr>
          <w:p w14:paraId="2140426D" w14:textId="77777777" w:rsidR="000A6AE3" w:rsidRPr="000A6AE3" w:rsidRDefault="000A6AE3" w:rsidP="000A6AE3">
            <w:pPr>
              <w:rPr>
                <w:lang w:val="en-IN"/>
              </w:rPr>
            </w:pPr>
            <w:proofErr w:type="spellStart"/>
            <w:proofErr w:type="gramStart"/>
            <w:r w:rsidRPr="000A6AE3">
              <w:rPr>
                <w:lang w:val="en-IN"/>
              </w:rPr>
              <w:t>st.dataframe</w:t>
            </w:r>
            <w:proofErr w:type="spellEnd"/>
            <w:proofErr w:type="gramEnd"/>
            <w:r w:rsidRPr="000A6AE3">
              <w:rPr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410CAA" w14:textId="77777777" w:rsidR="000A6AE3" w:rsidRPr="000A6AE3" w:rsidRDefault="000A6AE3" w:rsidP="000A6AE3">
            <w:pPr>
              <w:rPr>
                <w:lang w:val="en-IN"/>
              </w:rPr>
            </w:pPr>
            <w:r w:rsidRPr="000A6AE3">
              <w:rPr>
                <w:lang w:val="en-IN"/>
              </w:rPr>
              <w:t xml:space="preserve">Displays the resulting filtered </w:t>
            </w:r>
            <w:proofErr w:type="spellStart"/>
            <w:r w:rsidRPr="000A6AE3">
              <w:rPr>
                <w:lang w:val="en-IN"/>
              </w:rPr>
              <w:t>DataFrame</w:t>
            </w:r>
            <w:proofErr w:type="spellEnd"/>
            <w:r w:rsidRPr="000A6AE3">
              <w:rPr>
                <w:lang w:val="en-IN"/>
              </w:rPr>
              <w:t xml:space="preserve"> to the user in the main UI.</w:t>
            </w:r>
          </w:p>
        </w:tc>
      </w:tr>
    </w:tbl>
    <w:p w14:paraId="1686EFCD" w14:textId="77777777" w:rsidR="000A6AE3" w:rsidRPr="000A6AE3" w:rsidRDefault="000A6AE3" w:rsidP="000A6AE3">
      <w:pPr>
        <w:rPr>
          <w:lang w:val="en-IN"/>
        </w:rPr>
      </w:pPr>
      <w:r w:rsidRPr="000A6AE3">
        <w:rPr>
          <w:rFonts w:ascii="Segoe UI Emoji" w:hAnsi="Segoe UI Emoji" w:cs="Segoe UI Emoji"/>
          <w:lang w:val="en-IN"/>
        </w:rPr>
        <w:t>🔍</w:t>
      </w:r>
      <w:r w:rsidRPr="000A6AE3">
        <w:rPr>
          <w:lang w:val="en-IN"/>
        </w:rPr>
        <w:t xml:space="preserve"> While not a traditional API, these interactive controls simulate endpoint logic by dynamically querying and updating data within the app.</w:t>
      </w:r>
    </w:p>
    <w:p w14:paraId="76F94278" w14:textId="16161BBF" w:rsidR="00B824EC" w:rsidRDefault="00000000">
      <w:r>
        <w:t>.</w:t>
      </w:r>
    </w:p>
    <w:p w14:paraId="5377E34A" w14:textId="77777777" w:rsidR="00B824EC" w:rsidRDefault="00000000">
      <w:pPr>
        <w:pStyle w:val="Heading3"/>
      </w:pPr>
      <w:r>
        <w:t>8. Authentication</w:t>
      </w:r>
    </w:p>
    <w:p w14:paraId="395764BA" w14:textId="77777777" w:rsidR="00B824EC" w:rsidRDefault="00000000">
      <w:r>
        <w:t>- Currently, authentication is not implemented.</w:t>
      </w:r>
      <w:r>
        <w:br/>
        <w:t>- Future versions may include login/signup with Google or email-based access.</w:t>
      </w:r>
    </w:p>
    <w:p w14:paraId="68BFFB0D" w14:textId="77777777" w:rsidR="00B824EC" w:rsidRDefault="00000000">
      <w:pPr>
        <w:pStyle w:val="Heading3"/>
      </w:pPr>
      <w:r>
        <w:t>9. User Interface</w:t>
      </w:r>
    </w:p>
    <w:p w14:paraId="280F0681" w14:textId="77777777" w:rsidR="00B824EC" w:rsidRDefault="00000000">
      <w:r>
        <w:t>- Sidebar navigation for:</w:t>
      </w:r>
      <w:r>
        <w:br/>
        <w:t xml:space="preserve">  - Booking an appointment</w:t>
      </w:r>
      <w:r>
        <w:br/>
        <w:t xml:space="preserve">  - Viewing booked appointments</w:t>
      </w:r>
      <w:r>
        <w:br/>
        <w:t xml:space="preserve">  - Viewing doctors list</w:t>
      </w:r>
      <w:r>
        <w:br/>
        <w:t>- Forms for input and CSV-based persistence</w:t>
      </w:r>
    </w:p>
    <w:p w14:paraId="6379421A" w14:textId="77777777" w:rsidR="00B824EC" w:rsidRDefault="00000000">
      <w:pPr>
        <w:pStyle w:val="Heading3"/>
      </w:pPr>
      <w:r>
        <w:lastRenderedPageBreak/>
        <w:t>10. Testing</w:t>
      </w:r>
    </w:p>
    <w:p w14:paraId="3DE9C4F9" w14:textId="77777777" w:rsidR="00B824EC" w:rsidRDefault="00000000">
      <w:r>
        <w:t>- Manual testing of form submission and CSV output</w:t>
      </w:r>
      <w:r>
        <w:br/>
        <w:t>- Validation through user interaction</w:t>
      </w:r>
    </w:p>
    <w:p w14:paraId="4C366304" w14:textId="77777777" w:rsidR="00B824EC" w:rsidRDefault="00000000">
      <w:pPr>
        <w:pStyle w:val="Heading3"/>
      </w:pPr>
      <w:r>
        <w:t>11. Screenshots or Demo</w:t>
      </w:r>
    </w:p>
    <w:p w14:paraId="5D817322" w14:textId="722E79F1" w:rsidR="00B824EC" w:rsidRDefault="000A6AE3">
      <w:r w:rsidRPr="000A6AE3">
        <w:drawing>
          <wp:inline distT="0" distB="0" distL="0" distR="0" wp14:anchorId="7C090796" wp14:editId="0A79C7A6">
            <wp:extent cx="5486400" cy="2518410"/>
            <wp:effectExtent l="0" t="0" r="0" b="0"/>
            <wp:docPr id="6042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2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2E1" w14:textId="1430473A" w:rsidR="000A6AE3" w:rsidRDefault="000A6AE3">
      <w:r w:rsidRPr="000A6AE3">
        <w:drawing>
          <wp:inline distT="0" distB="0" distL="0" distR="0" wp14:anchorId="1B293D30" wp14:editId="17435A97">
            <wp:extent cx="5486400" cy="2148205"/>
            <wp:effectExtent l="0" t="0" r="0" b="4445"/>
            <wp:docPr id="11676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1A8" w14:textId="77777777" w:rsidR="00B824EC" w:rsidRDefault="00000000">
      <w:pPr>
        <w:pStyle w:val="Heading3"/>
      </w:pPr>
      <w:r>
        <w:t>12. Known Issues</w:t>
      </w:r>
    </w:p>
    <w:p w14:paraId="65542FDB" w14:textId="77777777" w:rsidR="00B824EC" w:rsidRDefault="00000000">
      <w:r>
        <w:t>- No database integration (CSV only)</w:t>
      </w:r>
      <w:r>
        <w:br/>
        <w:t>- No authentication or admin dashboard</w:t>
      </w:r>
      <w:r>
        <w:br/>
        <w:t>- Limited validation on form inputs</w:t>
      </w:r>
    </w:p>
    <w:p w14:paraId="69BCDEFD" w14:textId="77777777" w:rsidR="00B824EC" w:rsidRDefault="00000000">
      <w:pPr>
        <w:pStyle w:val="Heading3"/>
      </w:pPr>
      <w:r>
        <w:t>13. Future Enhancements</w:t>
      </w:r>
    </w:p>
    <w:p w14:paraId="0DC38879" w14:textId="77777777" w:rsidR="00B824EC" w:rsidRDefault="00000000">
      <w:r>
        <w:t>- Integrate Firebase or MongoDB for real-time backend</w:t>
      </w:r>
      <w:r>
        <w:br/>
        <w:t>- Add user authentication (JWT or OAuth)</w:t>
      </w:r>
      <w:r>
        <w:br/>
        <w:t>- Enable doctor login and availability management</w:t>
      </w:r>
      <w:r>
        <w:br/>
        <w:t>- Add email/SMS confirmation for bookings</w:t>
      </w:r>
      <w:r>
        <w:br/>
        <w:t>- Admin panel for doctors and appointments</w:t>
      </w:r>
    </w:p>
    <w:p w14:paraId="09511842" w14:textId="6FA5153D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14. Code</w:t>
      </w:r>
    </w:p>
    <w:p w14:paraId="397C6A5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lastRenderedPageBreak/>
        <w:t xml:space="preserve">#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BookNest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: Where Stories Nestle - Full Stack Code (Backend + Frontend)</w:t>
      </w:r>
    </w:p>
    <w:p w14:paraId="7508BC5C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B2F021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1: Install dependencies (run this in Google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Colab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before running the app)</w:t>
      </w:r>
    </w:p>
    <w:p w14:paraId="056F2EB4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6AE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</w:t>
      </w:r>
      <w:proofErr w:type="gram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install 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--quiet</w:t>
      </w:r>
    </w:p>
    <w:p w14:paraId="155F71DB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99F9675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2: Add your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ngrok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token here</w:t>
      </w:r>
    </w:p>
    <w:p w14:paraId="4A5BCD50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from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</w:t>
      </w:r>
      <w:proofErr w:type="spellEnd"/>
    </w:p>
    <w:p w14:paraId="3EE0427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C6399B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REPLACE this with your actual token from https://dashboard.ngrok.com/get-started/setup</w:t>
      </w:r>
    </w:p>
    <w:p w14:paraId="540DC9D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6AE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 add-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authtoken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"2zAgyVOB8NciqKL4uROqYgBQxB8_63RF6d9hBxFVac3iFDCAG"</w:t>
      </w:r>
    </w:p>
    <w:p w14:paraId="30042ED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B84E43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Step 3: Create sample book data (books.csv)</w:t>
      </w:r>
    </w:p>
    <w:p w14:paraId="2434C99C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18272A2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1891B1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data = 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</w:p>
    <w:p w14:paraId="73E23EE3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"Title"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 Alchemist"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"1984"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"Pride and Prejudice"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 Hobbit"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 Kill a Mockingbird"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14:paraId="4993875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"Author"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"Paulo Coelho"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"George Orwell"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"Jane Austen"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"J.R.R. Tolkien"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"Harper Lee"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14:paraId="3BBD198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"Genre"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"Fiction"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"Dystopian"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"Romance"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"Fantasy"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"Classic"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14:paraId="608A58D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"Rating"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4.2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4.4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4.6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4.8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4.3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14:paraId="367E29E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</w:p>
    <w:p w14:paraId="211A9D46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51040C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books_df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pd.DataFrame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B92BF0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books_df.to_</w:t>
      </w:r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csv</w:t>
      </w:r>
      <w:proofErr w:type="spell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"books.csv"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index=</w:t>
      </w:r>
      <w:r w:rsidRPr="000A6AE3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False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7B859F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6606FC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4: Write the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code into app.py</w:t>
      </w:r>
    </w:p>
    <w:p w14:paraId="2CAD530E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code =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1057FC2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import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as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</w:t>
      </w:r>
      <w:proofErr w:type="spellEnd"/>
    </w:p>
    <w:p w14:paraId="1A723E1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import pandas as pd</w:t>
      </w:r>
    </w:p>
    <w:p w14:paraId="2BC5AA5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92584BB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Load the dataset</w:t>
      </w:r>
    </w:p>
    <w:p w14:paraId="0F61D6B3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pd.read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_csv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("books.csv")</w:t>
      </w:r>
    </w:p>
    <w:p w14:paraId="37763F8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E712312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st.set_page_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config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page_title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="\U0001F4DA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BookNest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", layout="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centered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")</w:t>
      </w:r>
    </w:p>
    <w:p w14:paraId="655B4660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9A7ACBC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st.title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("\U0001F4DA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BookNest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 Where Stories Nestle")</w:t>
      </w:r>
    </w:p>
    <w:p w14:paraId="309A9CA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st.write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("Welcome to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BookNest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! Explore your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favorite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books by genre, author, or rating.")</w:t>
      </w:r>
    </w:p>
    <w:p w14:paraId="3678DCAE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5B6DE85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Sidebar Filters</w:t>
      </w:r>
    </w:p>
    <w:p w14:paraId="63836FF4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genre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st.sidebar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selectbox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"Choose Genre", ["All"] + list(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['Genre'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].unique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()))</w:t>
      </w:r>
    </w:p>
    <w:p w14:paraId="446AC319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author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st.sidebar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selectbox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"Choose Author", ["All"] + list(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['Author'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].unique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()))</w:t>
      </w:r>
    </w:p>
    <w:p w14:paraId="4ECB7FA8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min_rating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st.sidebar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slider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"Minimum Rating", 0.0, 5.0, 3.0, 0.1)</w:t>
      </w:r>
    </w:p>
    <w:p w14:paraId="6FED273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8078635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Filtering logic</w:t>
      </w:r>
    </w:p>
    <w:p w14:paraId="53B495DD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filtered_df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</w:t>
      </w:r>
      <w:proofErr w:type="gramEnd"/>
    </w:p>
    <w:p w14:paraId="51E62DCE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((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['Genre'] == genre) | (genre == "All")) &amp;</w:t>
      </w:r>
    </w:p>
    <w:p w14:paraId="06780E9B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((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['Author'] == author) | (author == "All")) &amp;</w:t>
      </w:r>
    </w:p>
    <w:p w14:paraId="46D510D2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['Rating'] &gt;= 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min_rating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</w:t>
      </w:r>
    </w:p>
    <w:p w14:paraId="76F33130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]</w:t>
      </w:r>
    </w:p>
    <w:p w14:paraId="6AB2E3AA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BD4D9E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st.dataframe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filtered_</w:t>
      </w:r>
      <w:proofErr w:type="gram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df.reset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_index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(drop=True))</w:t>
      </w:r>
    </w:p>
    <w:p w14:paraId="5FB786DF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1EBDF5DA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88D61B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with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A6AE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"app.py"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"w"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62E9B7AA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f.write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code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B37D20B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781CF4E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5: Run the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and expose it using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ngrok</w:t>
      </w:r>
      <w:proofErr w:type="spellEnd"/>
    </w:p>
    <w:p w14:paraId="79FABEF8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subprocess</w:t>
      </w:r>
    </w:p>
    <w:p w14:paraId="237D35EB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time</w:t>
      </w:r>
    </w:p>
    <w:p w14:paraId="158A3BBC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3225A16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Start the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in the background</w:t>
      </w:r>
    </w:p>
    <w:p w14:paraId="07E6E014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process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subprocess.Popen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proofErr w:type="spellStart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"run"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"app.py"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3F2F09E6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A9BA3F6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Wait a few seconds to ensure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starts</w:t>
      </w:r>
    </w:p>
    <w:p w14:paraId="0FEDBAF5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time.sleep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E2A1163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EE9C847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Create the public URL using </w:t>
      </w:r>
      <w:proofErr w:type="spellStart"/>
      <w:r w:rsidRPr="000A6AE3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ngrok</w:t>
      </w:r>
      <w:proofErr w:type="spellEnd"/>
    </w:p>
    <w:p w14:paraId="09B4FFF2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ngrok.connect</w:t>
      </w:r>
      <w:proofErr w:type="spellEnd"/>
      <w:proofErr w:type="gram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6AE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8501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FCBAA92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6AE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6AE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"Your app is live at:"</w:t>
      </w:r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AE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0A6AE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35BA411" w14:textId="77777777" w:rsidR="000A6AE3" w:rsidRPr="000A6AE3" w:rsidRDefault="000A6AE3" w:rsidP="000A6A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92237E5" w14:textId="77777777" w:rsidR="000A6AE3" w:rsidRDefault="000A6AE3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A9D07" w14:textId="5FD4B8CE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15 .</w:t>
      </w:r>
      <w:proofErr w:type="gramEnd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link</w:t>
      </w:r>
    </w:p>
    <w:p w14:paraId="4F4A4A5F" w14:textId="6CB23A6E" w:rsidR="007776A5" w:rsidRPr="00FA73CF" w:rsidRDefault="000A6AE3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AE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app is live at: </w:t>
      </w:r>
      <w:proofErr w:type="spellStart"/>
      <w:r w:rsidRPr="000A6AE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NgrokTunnel</w:t>
      </w:r>
      <w:proofErr w:type="spellEnd"/>
      <w:r w:rsidRPr="000A6AE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hyperlink r:id="rId8" w:tgtFrame="_blank" w:history="1">
        <w:r w:rsidRPr="000A6AE3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https://dea2-34-106-84-254.ngrok-free.app</w:t>
        </w:r>
      </w:hyperlink>
      <w:r w:rsidRPr="000A6AE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sectPr w:rsidR="007776A5" w:rsidRPr="00FA7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47A43"/>
    <w:multiLevelType w:val="multilevel"/>
    <w:tmpl w:val="38A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053F2"/>
    <w:multiLevelType w:val="multilevel"/>
    <w:tmpl w:val="45A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8493E"/>
    <w:multiLevelType w:val="multilevel"/>
    <w:tmpl w:val="44D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09390">
    <w:abstractNumId w:val="8"/>
  </w:num>
  <w:num w:numId="2" w16cid:durableId="1233781601">
    <w:abstractNumId w:val="6"/>
  </w:num>
  <w:num w:numId="3" w16cid:durableId="1392389756">
    <w:abstractNumId w:val="5"/>
  </w:num>
  <w:num w:numId="4" w16cid:durableId="861212432">
    <w:abstractNumId w:val="4"/>
  </w:num>
  <w:num w:numId="5" w16cid:durableId="1547912630">
    <w:abstractNumId w:val="7"/>
  </w:num>
  <w:num w:numId="6" w16cid:durableId="1905873131">
    <w:abstractNumId w:val="3"/>
  </w:num>
  <w:num w:numId="7" w16cid:durableId="1287544353">
    <w:abstractNumId w:val="2"/>
  </w:num>
  <w:num w:numId="8" w16cid:durableId="1569612848">
    <w:abstractNumId w:val="1"/>
  </w:num>
  <w:num w:numId="9" w16cid:durableId="2069912282">
    <w:abstractNumId w:val="0"/>
  </w:num>
  <w:num w:numId="10" w16cid:durableId="1138373771">
    <w:abstractNumId w:val="9"/>
  </w:num>
  <w:num w:numId="11" w16cid:durableId="1226600653">
    <w:abstractNumId w:val="10"/>
  </w:num>
  <w:num w:numId="12" w16cid:durableId="84505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AE3"/>
    <w:rsid w:val="0015074B"/>
    <w:rsid w:val="0029639D"/>
    <w:rsid w:val="00326F90"/>
    <w:rsid w:val="00421DD3"/>
    <w:rsid w:val="007776A5"/>
    <w:rsid w:val="00AA1D8D"/>
    <w:rsid w:val="00AF6729"/>
    <w:rsid w:val="00B47730"/>
    <w:rsid w:val="00B72D68"/>
    <w:rsid w:val="00B824EC"/>
    <w:rsid w:val="00BE7F23"/>
    <w:rsid w:val="00C11B04"/>
    <w:rsid w:val="00CB0664"/>
    <w:rsid w:val="00FA7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2D1BD"/>
  <w14:defaultImageDpi w14:val="300"/>
  <w15:docId w15:val="{0F4AB90E-2640-415F-9BFF-B0EBFF2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7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A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2-34-106-84-254.ngrok-free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Sri Lella</cp:lastModifiedBy>
  <cp:revision>2</cp:revision>
  <dcterms:created xsi:type="dcterms:W3CDTF">2025-06-29T07:42:00Z</dcterms:created>
  <dcterms:modified xsi:type="dcterms:W3CDTF">2025-06-29T07:42:00Z</dcterms:modified>
  <cp:category/>
</cp:coreProperties>
</file>